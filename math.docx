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17-13=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18+80=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8+50=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40-11=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96-93=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72-25=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32+85=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89-73=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26-9=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80+35=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76+43=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10+85=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45-33=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24+32=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66+73=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79-30=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85-41=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48+81=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35-18=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98+91=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28+66=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96+87=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95-36=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47-8=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27-19=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70+78=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32-11=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74-43=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12+62=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52+74=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75-30=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93-91=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33-25=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64+66=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81-66=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46+7=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79-9=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65-44=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38+45=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82-69=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88+56=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20+62=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18+51=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99-38=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14+88=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58+26=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78+44=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26+58=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22+90=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56+35=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65-63=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74-39=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97-89=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84+46=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49-21=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93-83=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95-46=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53-34=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64+58=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65-45=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48+92=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34-25=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14-7=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61-32=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82-11=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68+63=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14+56=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52-47=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65-8=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86+87=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12-5=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52+81=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24+60=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36-3=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37-2=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96-83=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78+57=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98-73=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78-23=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32+9=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95-90=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30+99=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10-9=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62+80=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41-3=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26+86=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68-11=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15-7=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88-87=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74+44=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56-3=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53-34=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13-2=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82-75=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39-15=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57-18=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37-20=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30+69=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20-7=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29-4=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93-80=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45-15=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84+81=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90-57=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71-65=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22-15=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78+25=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4+38=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36-35=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69-51=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10+89=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25-2=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75-30=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67-67=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74+99=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61-37=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40+34=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51-37=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94+25=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93-34=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64-51=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82-17=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35-13=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40+58=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57-48=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46+14=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82+32=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12-5=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73-43=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82+81=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23-11=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73-55=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82-1=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82+82=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58-21=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24+84=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79-29=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80-37=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16+94=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56+26=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90+50=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72+76=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26+92=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36-5=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70+74=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32-1=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42+91=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82+94=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25-13=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24+63=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83-23=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13-9=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88+68=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7-4=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92+34=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31-29=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10+94=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68+72=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59-49=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63-25=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31-8=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4+95=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18-1=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48+62=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27-23=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49-15=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89-81=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68+49=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35-21=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93-49=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21-18=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59-10=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74-71=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44+79=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89-83=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69-28=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81-47=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80-73=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51-24=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86+20=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65-52=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70-31=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71-68=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35-23=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72-61=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14+40=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宋体" w:hAnsi="宋体" w:eastAsia="宋体"/>
          <w:sz w:val="26"/>
        </w:rPr>
        <w:t xml:space="preserve">天天算一算,练成大本领!(五分钟及格标准:对60题;优秀标准:对95题) </w:t>
        <w:br/>
        <w:t xml:space="preserve">姓名：               五分钟做对题数: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46+50=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65-31=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62+10=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28-13=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56+49=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43-13=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98-81=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68-15=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93-52=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30+85=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45-40=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37-7=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95-93=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38+7=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77-36=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20-17=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73-56=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